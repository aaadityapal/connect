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Minutes of Meeting (MoM) – Construction Site Visit</w:t>
      </w:r>
    </w:p>
    <w:p>
      <w:r>
        <w:t>Date: 25/05/2025</w:t>
      </w:r>
    </w:p>
    <w:p>
      <w:r>
        <w:t>Time: Afternoon (2:30 PM – 4:00 PM)</w:t>
      </w:r>
    </w:p>
    <w:p>
      <w:r>
        <w:t>Location: Flat Number 4041, Jasola, New Delhi</w:t>
      </w:r>
    </w:p>
    <w:p>
      <w:r>
        <w:t>Project Name: [Project Title or Name]</w:t>
      </w:r>
    </w:p>
    <w:p>
      <w:r>
        <w:t>Meeting Type: Progress Review and Coordination</w:t>
      </w:r>
    </w:p>
    <w:p>
      <w:r>
        <w:t>Meeting Conducted By: Mr. Khwaja (Client), Nikesh (Site Coordinator), Rachana Pal &amp; Prabhat Arya (Architects)</w:t>
      </w:r>
    </w:p>
    <w:p>
      <w:pPr>
        <w:pStyle w:val="Heading1"/>
      </w:pPr>
      <w:r>
        <w:t>Attendees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Organization/Company</w:t>
            </w:r>
          </w:p>
        </w:tc>
        <w:tc>
          <w:tcPr>
            <w:tcW w:type="dxa" w:w="2160"/>
          </w:tcPr>
          <w:p>
            <w:r>
              <w:t>Contact Info</w:t>
            </w:r>
          </w:p>
        </w:tc>
      </w:tr>
      <w:tr>
        <w:tc>
          <w:tcPr>
            <w:tcW w:type="dxa" w:w="2160"/>
          </w:tcPr>
          <w:p>
            <w:r>
              <w:t>Mr. Khwaja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Mr. ABC</w:t>
            </w:r>
          </w:p>
        </w:tc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Nikesh</w:t>
            </w:r>
          </w:p>
        </w:tc>
        <w:tc>
          <w:tcPr>
            <w:tcW w:type="dxa" w:w="2160"/>
          </w:tcPr>
          <w:p>
            <w:r>
              <w:t>Site Coordinator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Rachana Pal</w:t>
            </w:r>
          </w:p>
        </w:tc>
        <w:tc>
          <w:tcPr>
            <w:tcW w:type="dxa" w:w="2160"/>
          </w:tcPr>
          <w:p>
            <w:r>
              <w:t>Architect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Prabhat Arya</w:t>
            </w:r>
          </w:p>
        </w:tc>
        <w:tc>
          <w:tcPr>
            <w:tcW w:type="dxa" w:w="2160"/>
          </w:tcPr>
          <w:p>
            <w:r>
              <w:t>Architect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1"/>
      </w:pPr>
      <w:r>
        <w:t>Agenda</w:t>
      </w:r>
    </w:p>
    <w:p>
      <w:pPr>
        <w:pStyle w:val="ListBullet"/>
      </w:pPr>
      <w:r>
        <w:t>Drawings discussion and confirmation of accuracy</w:t>
      </w:r>
    </w:p>
    <w:p>
      <w:pPr>
        <w:pStyle w:val="ListBullet"/>
      </w:pPr>
      <w:r>
        <w:t>Completion of pending works at the earliest</w:t>
      </w:r>
    </w:p>
    <w:p>
      <w:pPr>
        <w:pStyle w:val="ListBullet"/>
      </w:pPr>
      <w:r>
        <w:t>Strategies to accelerate site progress</w:t>
      </w:r>
    </w:p>
    <w:p>
      <w:pPr>
        <w:pStyle w:val="ListBullet"/>
      </w:pPr>
      <w:r>
        <w:t>Final approvals and clarifications</w:t>
      </w:r>
    </w:p>
    <w:p>
      <w:pPr>
        <w:pStyle w:val="Heading1"/>
      </w:pPr>
      <w:r>
        <w:t>Key Discussions &amp; Decisions</w:t>
      </w:r>
    </w:p>
    <w:p>
      <w:r>
        <w:t>- All drawings reviewed and confirmed as accurate by the architects and client.</w:t>
      </w:r>
    </w:p>
    <w:p>
      <w:r>
        <w:t>- Site coordinator to prioritize and finish the pending works on high priority.</w:t>
      </w:r>
    </w:p>
    <w:p>
      <w:r>
        <w:t>- Team discussed measures to improve workflow and manpower for faster site completion.</w:t>
      </w:r>
    </w:p>
    <w:p>
      <w:r>
        <w:t>- Final approvals were given on minor layout changes and clarifications addressed.</w:t>
      </w:r>
    </w:p>
    <w:p>
      <w:pPr>
        <w:pStyle w:val="Heading1"/>
      </w:pPr>
      <w:r>
        <w:t>Site Observations</w:t>
      </w:r>
    </w:p>
    <w:p>
      <w:pPr>
        <w:pStyle w:val="ListBullet"/>
      </w:pPr>
      <w:r>
        <w:t>Overall construction progress is satisfactory.</w:t>
      </w:r>
    </w:p>
    <w:p>
      <w:pPr>
        <w:pStyle w:val="ListBullet"/>
      </w:pPr>
      <w:r>
        <w:t>Electrical works and carpentry are ongoing.</w:t>
      </w:r>
    </w:p>
    <w:p>
      <w:pPr>
        <w:pStyle w:val="ListBullet"/>
      </w:pPr>
      <w:r>
        <w:t>Site is maintained well with adequate safety protocols.</w:t>
      </w:r>
    </w:p>
    <w:p>
      <w:pPr>
        <w:pStyle w:val="Heading1"/>
      </w:pPr>
      <w:r>
        <w:t>Client Approvals/Instructions</w:t>
      </w:r>
    </w:p>
    <w:p>
      <w:pPr>
        <w:pStyle w:val="ListBullet"/>
      </w:pPr>
      <w:r>
        <w:t>Approved layout as per latest drawing revision.</w:t>
      </w:r>
    </w:p>
    <w:p>
      <w:pPr>
        <w:pStyle w:val="ListBullet"/>
      </w:pPr>
      <w:r>
        <w:t>Requested completion of A.C. line works and revised electrical point markings.</w:t>
      </w:r>
    </w:p>
    <w:p>
      <w:pPr>
        <w:pStyle w:val="Heading1"/>
      </w:pPr>
      <w:r>
        <w:t>Concerns Raised</w:t>
      </w:r>
    </w:p>
    <w:p>
      <w:r>
        <w:t>- Changes in the electrical points between site and drawings.</w:t>
      </w:r>
    </w:p>
    <w:p>
      <w:r>
        <w:t>- A.C. pipe cutting and wall coordination to be completed by Tuesday.</w:t>
      </w:r>
    </w:p>
    <w:p>
      <w:r>
        <w:t>- Final selection of lighting fixtures required.</w:t>
      </w:r>
    </w:p>
    <w:p>
      <w:r>
        <w:t>- One-week work schedule to be submitted to the client.</w:t>
      </w:r>
    </w:p>
    <w:p>
      <w:r>
        <w:t>- Updated revised drawings to be shared as per today's discussion.</w:t>
      </w:r>
    </w:p>
    <w:p>
      <w:r>
        <w:t>- Plumbing work to be initiated this week.</w:t>
      </w:r>
    </w:p>
    <w:p>
      <w:r>
        <w:t>- Bathroom waterproofing details and execution plan needed.</w:t>
      </w:r>
    </w:p>
    <w:p>
      <w:pPr>
        <w:pStyle w:val="Heading1"/>
      </w:pPr>
      <w:r>
        <w:t>Next Steps</w:t>
      </w:r>
    </w:p>
    <w:p>
      <w:pPr>
        <w:pStyle w:val="ListBullet"/>
      </w:pPr>
      <w:r>
        <w:t>Submit revised electrical drawings within 2 days.</w:t>
      </w:r>
    </w:p>
    <w:p>
      <w:pPr>
        <w:pStyle w:val="ListBullet"/>
      </w:pPr>
      <w:r>
        <w:t>Complete pending wall cuttings for A.C. pipes by Tuesday.</w:t>
      </w:r>
    </w:p>
    <w:p>
      <w:pPr>
        <w:pStyle w:val="ListBullet"/>
      </w:pPr>
      <w:r>
        <w:t>Prepare and submit one-week work schedule.</w:t>
      </w:r>
    </w:p>
    <w:p>
      <w:pPr>
        <w:pStyle w:val="ListBullet"/>
      </w:pPr>
      <w:r>
        <w:t>Initiate plumbing and waterproofing works as planned.</w:t>
      </w:r>
    </w:p>
    <w:p>
      <w:pPr>
        <w:pStyle w:val="Heading1"/>
      </w:pPr>
      <w:r>
        <w:t>Next Meeting Schedule</w:t>
      </w:r>
    </w:p>
    <w:p>
      <w:r>
        <w:t>Date: [Insert Date]</w:t>
      </w:r>
    </w:p>
    <w:p>
      <w:r>
        <w:t>Time: [Insert Time]</w:t>
      </w:r>
    </w:p>
    <w:p>
      <w:r>
        <w:t>Location: [Site / Office / Online]</w:t>
      </w:r>
    </w:p>
    <w:p>
      <w:pPr>
        <w:pStyle w:val="Heading1"/>
      </w:pPr>
      <w:r>
        <w:t>Signatures</w:t>
      </w:r>
    </w:p>
    <w:p>
      <w:r>
        <w:t>Name | Designation | Signature | 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